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हिंदी परीक्षण दस्तावेज़</w:t>
      </w:r>
    </w:p>
    <w:p>
      <w:r>
        <w:t>यह एक हिंदी भाषा का परीक्षण दस्तावेज़ है। इसमें भारत की राजधानी दिल्ली के बारे में जानकारी है।</w:t>
      </w:r>
    </w:p>
    <w:p>
      <w:r>
        <w:t>भारत एक विविधताओं से भरा देश है। यहाँ अनेक भाषाएँ बोली जाती हैं।</w:t>
      </w:r>
    </w:p>
    <w:p>
      <w:r>
        <w:t>हिंदी भारत की राजभाषा है और यह देवनागरी लिपि में लिखी जाती है।</w:t>
      </w:r>
    </w:p>
    <w:p>
      <w:r>
        <w:t>शिक्षा का महत्व: शिक्षा व्यक्तित्व विकास में महत्वपूर्ण भूमिका निभाती है।</w:t>
      </w:r>
    </w:p>
    <w:p>
      <w:r>
        <w:t>प्रौद्योगिकी के क्षेत्र में भारत ने अभूतपूर्व प्रगति की है।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