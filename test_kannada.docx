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ಕನ್ನಡ ಪರೀಕ್ಷಾ ದಾಖಲೆ</w:t>
      </w:r>
    </w:p>
    <w:p>
      <w:r>
        <w:t>ಇದು ಕನ್ನಡ ಭಾಷೆಯ ಪರೀಕ್ಷಾ ದಾಖಲೆಯಾಗಿದೆ। ಇಲ್ಲಿ ಕರ್ನಾಟಕ ರಾಜ್ಯದ ಬಗ್ಗೆ ಮಾಹಿತಿ ಇದೆ।</w:t>
      </w:r>
    </w:p>
    <w:p>
      <w:r>
        <w:t>ಕರ್ನಾಟಕ ದಕ್ಷಿಣ ಭಾರತದ ಪ್ರಮುಖ ರಾಜ್ಯವಾಗಿದೆ। ಬೆಂಗಳೂರು ಇದರ ರಾಜಧಾನಿಯಾಗಿದೆ।</w:t>
      </w:r>
    </w:p>
    <w:p>
      <w:r>
        <w:t>ಕನ್ನಡ ಒಂದು ದ್ರಾವಿಡ ಭಾಷೆಯಾಗಿದೆ ಮತ್ತು ಇದು ಕನ್ನಡ ಲಿಪಿಯಲ್ಲಿ ಬರೆಯಲಾಗುತ್ತದೆ।</w:t>
      </w:r>
    </w:p>
    <w:p>
      <w:r>
        <w:t>ಶಿಕ್ಷಣದ ಮಹತ್ವ: ಶಿಕ್ಷಣವು ವ್ಯಕ್ತಿತ್ವ ಅಭಿವೃದ್ಧಿಯಲ್ಲಿ ಪ್ರಮುಖ ಪಾತ್ರ ವಹಿಸುತ್ತದೆ।</w:t>
      </w:r>
    </w:p>
    <w:p>
      <w:r>
        <w:t>ತಂತ್ರಜ್ಞಾನ ಕ್ಷೇತ್ರದಲ್ಲಿ ಭಾರತವು ಅಪಾರ ಪ್ರಗತಿ ಸಾಧಿಸಿದೆ।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